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Free Setup Plan for Rental Management and Reminder System</w:t>
      </w:r>
    </w:p>
    <w:p>
      <w:r>
        <w:t>This document outlines a completely free setup plan for a custom web app to manage tenants, track rent payments, and send WhatsApp reminders automatically.</w:t>
      </w:r>
    </w:p>
    <w:p>
      <w:pPr>
        <w:pStyle w:val="Heading2"/>
      </w:pPr>
      <w:r>
        <w:t>1. System Overview</w:t>
      </w:r>
    </w:p>
    <w:p>
      <w:r>
        <w:t>Goal: A web app to manage tenants, track rent payments, and send WhatsApp reminders automatically.</w:t>
      </w:r>
    </w:p>
    <w:p>
      <w:r>
        <w:t>Free Setup Components: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Function</w:t>
            </w:r>
          </w:p>
        </w:tc>
        <w:tc>
          <w:tcPr>
            <w:tcW w:type="dxa" w:w="2160"/>
          </w:tcPr>
          <w:p>
            <w:r>
              <w:t>Service</w:t>
            </w:r>
          </w:p>
        </w:tc>
        <w:tc>
          <w:tcPr>
            <w:tcW w:type="dxa" w:w="2160"/>
          </w:tcPr>
          <w:p>
            <w:r>
              <w:t>Why Use It</w:t>
            </w:r>
          </w:p>
        </w:tc>
        <w:tc>
          <w:tcPr>
            <w:tcW w:type="dxa" w:w="2160"/>
          </w:tcPr>
          <w:p>
            <w:r>
              <w:t>Free Tier</w:t>
            </w:r>
          </w:p>
        </w:tc>
      </w:tr>
      <w:tr>
        <w:tc>
          <w:tcPr>
            <w:tcW w:type="dxa" w:w="2160"/>
          </w:tcPr>
          <w:p>
            <w:r>
              <w:t>Frontend</w:t>
            </w:r>
          </w:p>
        </w:tc>
        <w:tc>
          <w:tcPr>
            <w:tcW w:type="dxa" w:w="2160"/>
          </w:tcPr>
          <w:p>
            <w:r>
              <w:t>Vercel</w:t>
            </w:r>
          </w:p>
        </w:tc>
        <w:tc>
          <w:tcPr>
            <w:tcW w:type="dxa" w:w="2160"/>
          </w:tcPr>
          <w:p>
            <w:r>
              <w:t>Easiest free hosting for React apps</w:t>
            </w:r>
          </w:p>
        </w:tc>
        <w:tc>
          <w:tcPr>
            <w:tcW w:type="dxa" w:w="2160"/>
          </w:tcPr>
          <w:p>
            <w:r>
              <w:t>Free</w:t>
            </w:r>
          </w:p>
        </w:tc>
      </w:tr>
      <w:tr>
        <w:tc>
          <w:tcPr>
            <w:tcW w:type="dxa" w:w="2160"/>
          </w:tcPr>
          <w:p>
            <w:r>
              <w:t>Backend</w:t>
            </w:r>
          </w:p>
        </w:tc>
        <w:tc>
          <w:tcPr>
            <w:tcW w:type="dxa" w:w="2160"/>
          </w:tcPr>
          <w:p>
            <w:r>
              <w:t>Railway.app (or Render)</w:t>
            </w:r>
          </w:p>
        </w:tc>
        <w:tc>
          <w:tcPr>
            <w:tcW w:type="dxa" w:w="2160"/>
          </w:tcPr>
          <w:p>
            <w:r>
              <w:t>Simple Node.js hosting</w:t>
            </w:r>
          </w:p>
        </w:tc>
        <w:tc>
          <w:tcPr>
            <w:tcW w:type="dxa" w:w="2160"/>
          </w:tcPr>
          <w:p>
            <w:r>
              <w:t>Free hours each month</w:t>
            </w:r>
          </w:p>
        </w:tc>
      </w:tr>
      <w:tr>
        <w:tc>
          <w:tcPr>
            <w:tcW w:type="dxa" w:w="2160"/>
          </w:tcPr>
          <w:p>
            <w:r>
              <w:t>Database</w:t>
            </w:r>
          </w:p>
        </w:tc>
        <w:tc>
          <w:tcPr>
            <w:tcW w:type="dxa" w:w="2160"/>
          </w:tcPr>
          <w:p>
            <w:r>
              <w:t>Supabase (PostgreSQL)</w:t>
            </w:r>
          </w:p>
        </w:tc>
        <w:tc>
          <w:tcPr>
            <w:tcW w:type="dxa" w:w="2160"/>
          </w:tcPr>
          <w:p>
            <w:r>
              <w:t>Free, secure, supports API auth</w:t>
            </w:r>
          </w:p>
        </w:tc>
        <w:tc>
          <w:tcPr>
            <w:tcW w:type="dxa" w:w="2160"/>
          </w:tcPr>
          <w:p>
            <w:r>
              <w:t>Up to 500MB</w:t>
            </w:r>
          </w:p>
        </w:tc>
      </w:tr>
      <w:tr>
        <w:tc>
          <w:tcPr>
            <w:tcW w:type="dxa" w:w="2160"/>
          </w:tcPr>
          <w:p>
            <w:r>
              <w:t>Authentication</w:t>
            </w:r>
          </w:p>
        </w:tc>
        <w:tc>
          <w:tcPr>
            <w:tcW w:type="dxa" w:w="2160"/>
          </w:tcPr>
          <w:p>
            <w:r>
              <w:t>Supabase Auth</w:t>
            </w:r>
          </w:p>
        </w:tc>
        <w:tc>
          <w:tcPr>
            <w:tcW w:type="dxa" w:w="2160"/>
          </w:tcPr>
          <w:p>
            <w:r>
              <w:t>For secure admin login</w:t>
            </w:r>
          </w:p>
        </w:tc>
        <w:tc>
          <w:tcPr>
            <w:tcW w:type="dxa" w:w="2160"/>
          </w:tcPr>
          <w:p>
            <w:r>
              <w:t>Free</w:t>
            </w:r>
          </w:p>
        </w:tc>
      </w:tr>
      <w:tr>
        <w:tc>
          <w:tcPr>
            <w:tcW w:type="dxa" w:w="2160"/>
          </w:tcPr>
          <w:p>
            <w:r>
              <w:t>Scheduler</w:t>
            </w:r>
          </w:p>
        </w:tc>
        <w:tc>
          <w:tcPr>
            <w:tcW w:type="dxa" w:w="2160"/>
          </w:tcPr>
          <w:p>
            <w:r>
              <w:t>Node-cron</w:t>
            </w:r>
          </w:p>
        </w:tc>
        <w:tc>
          <w:tcPr>
            <w:tcW w:type="dxa" w:w="2160"/>
          </w:tcPr>
          <w:p>
            <w:r>
              <w:t>Free package to send messages automatically</w:t>
            </w:r>
          </w:p>
        </w:tc>
        <w:tc>
          <w:tcPr>
            <w:tcW w:type="dxa" w:w="2160"/>
          </w:tcPr>
          <w:p>
            <w:r>
              <w:t>Free</w:t>
            </w:r>
          </w:p>
        </w:tc>
      </w:tr>
      <w:tr>
        <w:tc>
          <w:tcPr>
            <w:tcW w:type="dxa" w:w="2160"/>
          </w:tcPr>
          <w:p>
            <w:r>
              <w:t>Messaging</w:t>
            </w:r>
          </w:p>
        </w:tc>
        <w:tc>
          <w:tcPr>
            <w:tcW w:type="dxa" w:w="2160"/>
          </w:tcPr>
          <w:p>
            <w:r>
              <w:t>WhatsApp Cloud API (Meta)</w:t>
            </w:r>
          </w:p>
        </w:tc>
        <w:tc>
          <w:tcPr>
            <w:tcW w:type="dxa" w:w="2160"/>
          </w:tcPr>
          <w:p>
            <w:r>
              <w:t>Free for 1,000 conversations/month</w:t>
            </w:r>
          </w:p>
        </w:tc>
        <w:tc>
          <w:tcPr>
            <w:tcW w:type="dxa" w:w="2160"/>
          </w:tcPr>
          <w:p>
            <w:r>
              <w:t>Free</w:t>
            </w:r>
          </w:p>
        </w:tc>
      </w:tr>
    </w:tbl>
    <w:p>
      <w:pPr>
        <w:pStyle w:val="Heading2"/>
      </w:pPr>
      <w:r>
        <w:t>2. Setup Architecture</w:t>
      </w:r>
    </w:p>
    <w:p>
      <w:r>
        <w:t>Frontend (Vercel) → Backend (Railway - Node.js) → Database (Supabase) → WhatsApp Cloud API</w:t>
      </w:r>
    </w:p>
    <w:p>
      <w:pPr>
        <w:pStyle w:val="Heading2"/>
      </w:pPr>
      <w:r>
        <w:t>3. Step-by-Step Setup Plan</w:t>
      </w:r>
    </w:p>
    <w:p>
      <w:pPr>
        <w:pStyle w:val="Heading3"/>
      </w:pPr>
      <w:r>
        <w:t>Step 1 — Create a Database (Supabase)</w:t>
      </w:r>
    </w:p>
    <w:p>
      <w:pPr>
        <w:pStyle w:val="ListBullet"/>
      </w:pPr>
      <w:r>
        <w:t>- Go to https://supabase.com and create a new project.</w:t>
      </w:r>
    </w:p>
    <w:p>
      <w:pPr>
        <w:pStyle w:val="ListBullet"/>
      </w:pPr>
      <w:r>
        <w:t>- Create tables: tenants, rent_payments, reminders.</w:t>
      </w:r>
    </w:p>
    <w:p>
      <w:pPr>
        <w:pStyle w:val="ListBullet"/>
      </w:pPr>
      <w:r>
        <w:t>- Note your Supabase project URL and API Key.</w:t>
      </w:r>
    </w:p>
    <w:p>
      <w:pPr>
        <w:pStyle w:val="Heading3"/>
      </w:pPr>
      <w:r>
        <w:t>Step 2 — Backend (Node.js + Express on Railway)</w:t>
      </w:r>
    </w:p>
    <w:p>
      <w:pPr>
        <w:pStyle w:val="ListBullet"/>
      </w:pPr>
      <w:r>
        <w:t>- Go to https://railway.app and create a new project.</w:t>
      </w:r>
    </w:p>
    <w:p>
      <w:pPr>
        <w:pStyle w:val="ListBullet"/>
      </w:pPr>
      <w:r>
        <w:t>- Deploy Node.js backend and set environment variables.</w:t>
      </w:r>
    </w:p>
    <w:p>
      <w:pPr>
        <w:pStyle w:val="ListBullet"/>
      </w:pPr>
      <w:r>
        <w:t>- Use Node-cron to schedule reminders.</w:t>
      </w:r>
    </w:p>
    <w:p>
      <w:pPr>
        <w:pStyle w:val="Heading3"/>
      </w:pPr>
      <w:r>
        <w:t>Step 3 — WhatsApp Cloud API Setup</w:t>
      </w:r>
    </w:p>
    <w:p>
      <w:pPr>
        <w:pStyle w:val="ListBullet"/>
      </w:pPr>
      <w:r>
        <w:t>- Go to Meta for Developers and create a WhatsApp app.</w:t>
      </w:r>
    </w:p>
    <w:p>
      <w:pPr>
        <w:pStyle w:val="ListBullet"/>
      </w:pPr>
      <w:r>
        <w:t>- Get phone number ID and access token.</w:t>
      </w:r>
    </w:p>
    <w:p>
      <w:pPr>
        <w:pStyle w:val="ListBullet"/>
      </w:pPr>
      <w:r>
        <w:t>- Test message sending with Postman or curl.</w:t>
      </w:r>
    </w:p>
    <w:p>
      <w:pPr>
        <w:pStyle w:val="Heading3"/>
      </w:pPr>
      <w:r>
        <w:t>Step 4 — Frontend (React App on Vercel)</w:t>
      </w:r>
    </w:p>
    <w:p>
      <w:pPr>
        <w:pStyle w:val="ListBullet"/>
      </w:pPr>
      <w:r>
        <w:t>- Build a React dashboard for tenants, payments, reminders.</w:t>
      </w:r>
    </w:p>
    <w:p>
      <w:pPr>
        <w:pStyle w:val="ListBullet"/>
      </w:pPr>
      <w:r>
        <w:t>- Connect it to your backend API.</w:t>
      </w:r>
    </w:p>
    <w:p>
      <w:pPr>
        <w:pStyle w:val="ListBullet"/>
      </w:pPr>
      <w:r>
        <w:t>- Deploy it easily using Vercel.</w:t>
      </w:r>
    </w:p>
    <w:p>
      <w:pPr>
        <w:pStyle w:val="Heading3"/>
      </w:pPr>
      <w:r>
        <w:t>Step 5 — Automatic Reminders</w:t>
      </w:r>
    </w:p>
    <w:p>
      <w:pPr>
        <w:pStyle w:val="ListBullet"/>
      </w:pPr>
      <w:r>
        <w:t>- Use node-cron in backend to trigger reminders on schedule.</w:t>
      </w:r>
    </w:p>
    <w:p>
      <w:pPr>
        <w:pStyle w:val="ListBullet"/>
      </w:pPr>
      <w:r>
        <w:t>- sendReminder() function will send WhatsApp messages via API.</w:t>
      </w:r>
    </w:p>
    <w:p>
      <w:pPr>
        <w:pStyle w:val="Heading3"/>
      </w:pPr>
      <w:r>
        <w:t>Step 6 — Testing &amp; Live Use</w:t>
      </w:r>
    </w:p>
    <w:p>
      <w:pPr>
        <w:pStyle w:val="ListBullet"/>
      </w:pPr>
      <w:r>
        <w:t>- Test in sandbox mode first.</w:t>
      </w:r>
    </w:p>
    <w:p>
      <w:pPr>
        <w:pStyle w:val="ListBullet"/>
      </w:pPr>
      <w:r>
        <w:t>- Apply for production API once stable.</w:t>
      </w:r>
    </w:p>
    <w:p>
      <w:pPr>
        <w:pStyle w:val="ListBullet"/>
      </w:pPr>
      <w:r>
        <w:t>- Go live and manage all reminders automatically.</w:t>
      </w:r>
    </w:p>
    <w:p>
      <w:pPr>
        <w:pStyle w:val="Heading2"/>
      </w:pPr>
      <w:r>
        <w:t>4. Total Cost Estimate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Monthly Cost</w:t>
            </w:r>
          </w:p>
        </w:tc>
      </w:tr>
      <w:tr>
        <w:tc>
          <w:tcPr>
            <w:tcW w:type="dxa" w:w="4320"/>
          </w:tcPr>
          <w:p>
            <w:r>
              <w:t>Hosting (frontend/backend/db)</w:t>
            </w:r>
          </w:p>
        </w:tc>
        <w:tc>
          <w:tcPr>
            <w:tcW w:type="dxa" w:w="4320"/>
          </w:tcPr>
          <w:p>
            <w:r>
              <w:t>₹0</w:t>
            </w:r>
          </w:p>
        </w:tc>
      </w:tr>
      <w:tr>
        <w:tc>
          <w:tcPr>
            <w:tcW w:type="dxa" w:w="4320"/>
          </w:tcPr>
          <w:p>
            <w:r>
              <w:t>WhatsApp messages</w:t>
            </w:r>
          </w:p>
        </w:tc>
        <w:tc>
          <w:tcPr>
            <w:tcW w:type="dxa" w:w="4320"/>
          </w:tcPr>
          <w:p>
            <w:r>
              <w:t>₹0 (first 1,000/month)</w:t>
            </w:r>
          </w:p>
        </w:tc>
      </w:tr>
      <w:tr>
        <w:tc>
          <w:tcPr>
            <w:tcW w:type="dxa" w:w="4320"/>
          </w:tcPr>
          <w:p>
            <w:r>
              <w:t>Domain (optional)</w:t>
            </w:r>
          </w:p>
        </w:tc>
        <w:tc>
          <w:tcPr>
            <w:tcW w:type="dxa" w:w="4320"/>
          </w:tcPr>
          <w:p>
            <w:r>
              <w:t>₹99/year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